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johndoe@example.com | Phone: +1-234-567-8901 | LinkedIn: linkedin.com/in/johndoe</w:t>
      </w:r>
    </w:p>
    <w:p/>
    <w:p>
      <w:pPr>
        <w:pStyle w:val="Heading1"/>
      </w:pPr>
      <w:r>
        <w:t>Professional Summary</w:t>
      </w:r>
    </w:p>
    <w:p>
      <w:r>
        <w:t>Highly motivated and results-oriented software developer with 3+ years of experience in designing, developing, and maintaining web applications. Adept in full-stack development using JavaScript, React, Node.js, and Python. Strong problem-solving skills and ability to work in a team environment.</w:t>
      </w:r>
    </w:p>
    <w:p>
      <w:pPr>
        <w:pStyle w:val="Heading1"/>
      </w:pPr>
      <w:r>
        <w:t>Skills</w:t>
      </w:r>
    </w:p>
    <w:p>
      <w:r>
        <w:t>Programming Languages: Python, JavaScript, Java</w:t>
        <w:br/>
        <w:t>Frameworks: React, Node.js, Express</w:t>
        <w:br/>
        <w:t>Tools: Git, Docker, Jenkins</w:t>
        <w:br/>
        <w:t>Databases: MySQL, MongoDB</w:t>
        <w:br/>
        <w:t>Soft Skills: Communication, Teamwork, Time Management</w:t>
      </w:r>
    </w:p>
    <w:p>
      <w:pPr>
        <w:pStyle w:val="Heading1"/>
      </w:pPr>
      <w:r>
        <w:t>Work Experience</w:t>
      </w:r>
    </w:p>
    <w:p>
      <w:pPr>
        <w:pStyle w:val="Heading2"/>
      </w:pPr>
      <w:r>
        <w:t>Software Developer</w:t>
      </w:r>
    </w:p>
    <w:p>
      <w:r>
        <w:t>ABC Tech Solutions | Jan 2021 - Present</w:t>
      </w:r>
    </w:p>
    <w:p>
      <w:r>
        <w:t>- Developed and maintained scalable web applications using React and Node.js.</w:t>
        <w:br/>
        <w:t>- Collaborated with cross-functional teams to define, design, and ship new features.</w:t>
        <w:br/>
        <w:t>- Integrated RESTful APIs and improved system performance by 20%.</w:t>
      </w:r>
    </w:p>
    <w:p>
      <w:pPr>
        <w:pStyle w:val="Heading1"/>
      </w:pPr>
      <w:r>
        <w:t>Education</w:t>
      </w:r>
    </w:p>
    <w:p>
      <w:pPr>
        <w:pStyle w:val="Heading2"/>
      </w:pPr>
      <w:r>
        <w:t>Bachelor of Technology in Computer Science</w:t>
      </w:r>
    </w:p>
    <w:p>
      <w:r>
        <w:t>XYZ University | Graduated: 2020</w:t>
      </w:r>
    </w:p>
    <w:p>
      <w:pPr>
        <w:pStyle w:val="Heading1"/>
      </w:pPr>
      <w:r>
        <w:t>Projects</w:t>
      </w:r>
    </w:p>
    <w:p>
      <w:r>
        <w:t>Project: Task Manager App</w:t>
        <w:br/>
        <w:t>- Built a full-stack task management web application using MERN stack.</w:t>
        <w:br/>
        <w:t>- Implemented user authentication, task CRUD operations, and responsive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